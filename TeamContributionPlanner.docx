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1081A" w14:textId="1F5BE8C8" w:rsidR="001527A5" w:rsidRPr="00D50AAB" w:rsidRDefault="008C493A">
      <w:pPr>
        <w:pStyle w:val="Title"/>
        <w:rPr>
          <w:rFonts w:cstheme="majorHAnsi"/>
        </w:rPr>
      </w:pPr>
      <w:r>
        <w:rPr>
          <w:rFonts w:cstheme="majorHAnsi"/>
        </w:rPr>
        <w:t xml:space="preserve">C237 </w:t>
      </w:r>
      <w:r w:rsidRPr="00D50AAB">
        <w:rPr>
          <w:rFonts w:cstheme="majorHAnsi"/>
        </w:rPr>
        <w:t>Team Contribution Planner</w:t>
      </w:r>
    </w:p>
    <w:p w14:paraId="5ED0C794" w14:textId="77777777" w:rsidR="001527A5" w:rsidRPr="00D50AAB" w:rsidRDefault="00000000">
      <w:pPr>
        <w:rPr>
          <w:rFonts w:asciiTheme="majorHAnsi" w:hAnsiTheme="majorHAnsi" w:cstheme="majorHAnsi"/>
        </w:rPr>
      </w:pPr>
      <w:r w:rsidRPr="00D50AAB">
        <w:rPr>
          <w:rFonts w:asciiTheme="majorHAnsi" w:hAnsiTheme="majorHAnsi" w:cstheme="majorHAnsi"/>
        </w:rPr>
        <w:t>As part of your project planning, your team is required to complete the table below. This helps ensure a clear division of responsibilities and provides clarity during your presentation. The completed table must be included as part of your final submission.</w:t>
      </w:r>
    </w:p>
    <w:p w14:paraId="0A855575" w14:textId="77777777" w:rsidR="001527A5" w:rsidRPr="00D50AAB" w:rsidRDefault="00000000">
      <w:pPr>
        <w:rPr>
          <w:rFonts w:asciiTheme="majorHAnsi" w:hAnsiTheme="majorHAnsi" w:cstheme="majorHAnsi"/>
        </w:rPr>
      </w:pPr>
      <w:r w:rsidRPr="00D50AAB">
        <w:rPr>
          <w:rFonts w:asciiTheme="majorHAnsi" w:hAnsiTheme="majorHAnsi" w:cstheme="majorHAnsi"/>
        </w:rPr>
        <w:t>Please fill in each column as follows:</w:t>
      </w:r>
    </w:p>
    <w:p w14:paraId="6BE5B126" w14:textId="77777777" w:rsidR="006E5204" w:rsidRPr="006E5204" w:rsidRDefault="006E5204">
      <w:pPr>
        <w:pStyle w:val="ListBullet"/>
        <w:rPr>
          <w:rFonts w:asciiTheme="majorHAnsi" w:hAnsiTheme="majorHAnsi" w:cstheme="majorHAnsi"/>
          <w:b/>
          <w:bCs/>
        </w:rPr>
      </w:pPr>
      <w:r w:rsidRPr="006E5204">
        <w:rPr>
          <w:rFonts w:asciiTheme="majorHAnsi" w:hAnsiTheme="majorHAnsi" w:cstheme="majorHAnsi"/>
        </w:rPr>
        <w:t>A team member may be responsible for more than one feature. You may add extra rows under the same name if needed.</w:t>
      </w:r>
    </w:p>
    <w:p w14:paraId="1E237CDE" w14:textId="33C6C7A4" w:rsidR="00D50AAB" w:rsidRPr="00D50AAB" w:rsidRDefault="00D50AAB">
      <w:pPr>
        <w:pStyle w:val="ListBullet"/>
        <w:rPr>
          <w:rFonts w:asciiTheme="majorHAnsi" w:hAnsiTheme="majorHAnsi" w:cstheme="majorHAnsi"/>
          <w:b/>
          <w:bCs/>
        </w:rPr>
      </w:pPr>
      <w:r w:rsidRPr="00D50AAB">
        <w:rPr>
          <w:rFonts w:asciiTheme="majorHAnsi" w:hAnsiTheme="majorHAnsi" w:cstheme="majorHAnsi"/>
          <w:b/>
          <w:bCs/>
        </w:rPr>
        <w:t>Example: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0"/>
        <w:gridCol w:w="1748"/>
        <w:gridCol w:w="3256"/>
        <w:gridCol w:w="2408"/>
        <w:gridCol w:w="4528"/>
      </w:tblGrid>
      <w:tr w:rsidR="00D50AAB" w:rsidRPr="00D50AAB" w14:paraId="7B41C419" w14:textId="77777777" w:rsidTr="00D50AAB">
        <w:tc>
          <w:tcPr>
            <w:tcW w:w="1701" w:type="dxa"/>
            <w:shd w:val="clear" w:color="auto" w:fill="BFBFBF" w:themeFill="background1" w:themeFillShade="BF"/>
          </w:tcPr>
          <w:p w14:paraId="53BC0B7E" w14:textId="77777777" w:rsidR="00D50AAB" w:rsidRPr="00D50AAB" w:rsidRDefault="00D50AAB" w:rsidP="0056438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Team Member 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011B36B" w14:textId="77777777" w:rsidR="00D50AAB" w:rsidRPr="00D50AAB" w:rsidRDefault="00D50AAB" w:rsidP="0056438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Feature Assigned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721CF71F" w14:textId="77777777" w:rsidR="00D50AAB" w:rsidRPr="00D50AAB" w:rsidRDefault="00D50AAB" w:rsidP="0056438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Description of Work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5C4145CA" w14:textId="77777777" w:rsidR="00D50AAB" w:rsidRPr="00D50AAB" w:rsidRDefault="00D50AAB" w:rsidP="0056438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Route(s) Used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4F1F3504" w14:textId="77777777" w:rsidR="00D50AAB" w:rsidRPr="00D50AAB" w:rsidRDefault="00D50AAB" w:rsidP="0056438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SQL Queries Involved</w:t>
            </w:r>
          </w:p>
        </w:tc>
      </w:tr>
      <w:tr w:rsidR="00D50AAB" w:rsidRPr="00D50AAB" w14:paraId="7F6CCB87" w14:textId="77777777" w:rsidTr="00D50AAB">
        <w:tc>
          <w:tcPr>
            <w:tcW w:w="1701" w:type="dxa"/>
            <w:shd w:val="clear" w:color="auto" w:fill="FFFF00"/>
          </w:tcPr>
          <w:p w14:paraId="250CF7A2" w14:textId="6B404E7C" w:rsidR="00D50AAB" w:rsidRPr="00D50AAB" w:rsidRDefault="00D50AAB" w:rsidP="00564381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 xml:space="preserve">Student </w:t>
            </w:r>
            <w:r>
              <w:rPr>
                <w:rFonts w:asciiTheme="majorHAnsi" w:hAnsiTheme="majorHAnsi" w:cstheme="majorHAnsi"/>
                <w:b/>
                <w:bCs/>
              </w:rPr>
              <w:t>Full Name</w:t>
            </w:r>
            <w:r w:rsidR="008C493A">
              <w:rPr>
                <w:rFonts w:asciiTheme="majorHAnsi" w:hAnsiTheme="majorHAnsi" w:cstheme="majorHAnsi"/>
                <w:b/>
                <w:bCs/>
              </w:rPr>
              <w:t xml:space="preserve"> (Student ID)</w:t>
            </w:r>
          </w:p>
        </w:tc>
        <w:tc>
          <w:tcPr>
            <w:tcW w:w="1559" w:type="dxa"/>
            <w:shd w:val="clear" w:color="auto" w:fill="FFFF00"/>
          </w:tcPr>
          <w:p w14:paraId="7D84C1C3" w14:textId="500BBF7B" w:rsidR="00D50AAB" w:rsidRPr="00D50AAB" w:rsidRDefault="00C66E40" w:rsidP="00564381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  <w:r w:rsidRPr="00C66E40">
              <w:rPr>
                <w:rFonts w:asciiTheme="majorHAnsi" w:hAnsiTheme="majorHAnsi" w:cstheme="majorHAnsi"/>
                <w:b/>
                <w:bCs/>
              </w:rPr>
              <w:t>The main feature/function the student is responsible for.</w:t>
            </w:r>
          </w:p>
        </w:tc>
        <w:tc>
          <w:tcPr>
            <w:tcW w:w="3260" w:type="dxa"/>
            <w:shd w:val="clear" w:color="auto" w:fill="FFFF00"/>
          </w:tcPr>
          <w:p w14:paraId="690A53B8" w14:textId="77777777" w:rsidR="00D50AAB" w:rsidRPr="00D50AAB" w:rsidRDefault="00D50AAB" w:rsidP="00564381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Describe what you worked on for this feature.</w:t>
            </w:r>
          </w:p>
        </w:tc>
        <w:tc>
          <w:tcPr>
            <w:tcW w:w="2410" w:type="dxa"/>
            <w:shd w:val="clear" w:color="auto" w:fill="FFFF00"/>
          </w:tcPr>
          <w:p w14:paraId="7E69532A" w14:textId="4594372F" w:rsidR="00C66E40" w:rsidRDefault="00C66E40" w:rsidP="00C66E40">
            <w:pPr>
              <w:rPr>
                <w:rFonts w:asciiTheme="majorHAnsi" w:hAnsiTheme="majorHAnsi" w:cstheme="majorHAnsi"/>
                <w:b/>
                <w:bCs/>
              </w:rPr>
            </w:pPr>
            <w:r w:rsidRPr="00C66E40">
              <w:rPr>
                <w:rFonts w:asciiTheme="majorHAnsi" w:hAnsiTheme="majorHAnsi" w:cstheme="majorHAnsi"/>
                <w:b/>
                <w:bCs/>
              </w:rPr>
              <w:t>The Express route(s) created or handled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>
              <w:rPr>
                <w:rFonts w:asciiTheme="majorHAnsi" w:hAnsiTheme="majorHAnsi" w:cstheme="majorHAnsi"/>
                <w:b/>
                <w:bCs/>
              </w:rPr>
              <w:br/>
              <w:t xml:space="preserve">E.g. </w:t>
            </w:r>
            <w:r w:rsidRPr="00D50AAB">
              <w:rPr>
                <w:rFonts w:asciiTheme="majorHAnsi" w:hAnsiTheme="majorHAnsi" w:cstheme="majorHAnsi"/>
                <w:b/>
                <w:bCs/>
              </w:rPr>
              <w:t>/</w:t>
            </w:r>
            <w:proofErr w:type="spellStart"/>
            <w:r w:rsidRPr="00D50AAB">
              <w:rPr>
                <w:rFonts w:asciiTheme="majorHAnsi" w:hAnsiTheme="majorHAnsi" w:cstheme="majorHAnsi"/>
                <w:b/>
                <w:bCs/>
              </w:rPr>
              <w:t>yourRouteHere</w:t>
            </w:r>
            <w:proofErr w:type="spellEnd"/>
          </w:p>
          <w:p w14:paraId="4C3A99AD" w14:textId="29A87469" w:rsidR="00C66E40" w:rsidRPr="00C66E40" w:rsidRDefault="00C66E40" w:rsidP="00564381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</w:p>
        </w:tc>
        <w:tc>
          <w:tcPr>
            <w:tcW w:w="4536" w:type="dxa"/>
            <w:shd w:val="clear" w:color="auto" w:fill="FFFF00"/>
          </w:tcPr>
          <w:p w14:paraId="7F2667E5" w14:textId="067464A6" w:rsidR="00D50AAB" w:rsidRPr="00D50AAB" w:rsidRDefault="00C66E40" w:rsidP="00564381">
            <w:pPr>
              <w:rPr>
                <w:rFonts w:asciiTheme="majorHAnsi" w:hAnsiTheme="majorHAnsi" w:cstheme="majorHAnsi"/>
                <w:b/>
                <w:bCs/>
                <w:color w:val="EE0000"/>
              </w:rPr>
            </w:pPr>
            <w:r w:rsidRPr="00C66E40">
              <w:rPr>
                <w:rFonts w:asciiTheme="majorHAnsi" w:hAnsiTheme="majorHAnsi" w:cstheme="majorHAnsi"/>
                <w:b/>
                <w:bCs/>
              </w:rPr>
              <w:t>Any SQL actions used</w:t>
            </w:r>
            <w:r w:rsidRPr="00D50AA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  <w:b/>
                <w:bCs/>
              </w:rPr>
              <w:t xml:space="preserve">E.g. </w:t>
            </w:r>
            <w:r w:rsidR="00D50AAB" w:rsidRPr="00D50AAB">
              <w:rPr>
                <w:rFonts w:asciiTheme="majorHAnsi" w:hAnsiTheme="majorHAnsi" w:cstheme="majorHAnsi"/>
                <w:b/>
                <w:bCs/>
              </w:rPr>
              <w:t>SELECT, INSERT, etc.</w:t>
            </w:r>
          </w:p>
        </w:tc>
      </w:tr>
      <w:tr w:rsidR="00C66E40" w:rsidRPr="00D50AAB" w14:paraId="40633796" w14:textId="77777777" w:rsidTr="00D50AAB">
        <w:tc>
          <w:tcPr>
            <w:tcW w:w="1701" w:type="dxa"/>
          </w:tcPr>
          <w:p w14:paraId="0BC8E651" w14:textId="7E8156D5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Mary Tan</w:t>
            </w:r>
            <w:r w:rsidR="008C493A">
              <w:rPr>
                <w:rFonts w:asciiTheme="majorHAnsi" w:hAnsiTheme="majorHAnsi" w:cstheme="majorHAnsi"/>
              </w:rPr>
              <w:t xml:space="preserve"> (24012345)</w:t>
            </w:r>
          </w:p>
        </w:tc>
        <w:tc>
          <w:tcPr>
            <w:tcW w:w="1559" w:type="dxa"/>
          </w:tcPr>
          <w:p w14:paraId="35387709" w14:textId="71FFE797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Add New Record</w:t>
            </w:r>
          </w:p>
        </w:tc>
        <w:tc>
          <w:tcPr>
            <w:tcW w:w="3260" w:type="dxa"/>
          </w:tcPr>
          <w:p w14:paraId="523B644B" w14:textId="01647655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Form to create new item and handle database insert.</w:t>
            </w:r>
          </w:p>
        </w:tc>
        <w:tc>
          <w:tcPr>
            <w:tcW w:w="2410" w:type="dxa"/>
          </w:tcPr>
          <w:p w14:paraId="4B836AC9" w14:textId="061C52B4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/</w:t>
            </w:r>
            <w:proofErr w:type="spellStart"/>
            <w:r w:rsidRPr="00D50AAB">
              <w:rPr>
                <w:rFonts w:asciiTheme="majorHAnsi" w:hAnsiTheme="majorHAnsi" w:cstheme="majorHAnsi"/>
              </w:rPr>
              <w:t>addItem</w:t>
            </w:r>
            <w:proofErr w:type="spellEnd"/>
          </w:p>
        </w:tc>
        <w:tc>
          <w:tcPr>
            <w:tcW w:w="4536" w:type="dxa"/>
          </w:tcPr>
          <w:p w14:paraId="0BA47D2F" w14:textId="079D833C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INSERT INTO items</w:t>
            </w:r>
          </w:p>
        </w:tc>
      </w:tr>
      <w:tr w:rsidR="00C66E40" w:rsidRPr="00D50AAB" w14:paraId="513E1611" w14:textId="77777777" w:rsidTr="00D50AAB">
        <w:tc>
          <w:tcPr>
            <w:tcW w:w="1701" w:type="dxa"/>
          </w:tcPr>
          <w:p w14:paraId="39584238" w14:textId="3A825512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Peter Ho</w:t>
            </w:r>
            <w:r w:rsidR="008C493A">
              <w:rPr>
                <w:rFonts w:asciiTheme="majorHAnsi" w:hAnsiTheme="majorHAnsi" w:cstheme="majorHAnsi"/>
              </w:rPr>
              <w:t xml:space="preserve"> (24054321)</w:t>
            </w:r>
          </w:p>
        </w:tc>
        <w:tc>
          <w:tcPr>
            <w:tcW w:w="1559" w:type="dxa"/>
          </w:tcPr>
          <w:p w14:paraId="09F13830" w14:textId="2BF6154D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View List</w:t>
            </w:r>
          </w:p>
        </w:tc>
        <w:tc>
          <w:tcPr>
            <w:tcW w:w="3260" w:type="dxa"/>
          </w:tcPr>
          <w:p w14:paraId="060534C0" w14:textId="1A9BF501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Display all items retrieved from database.</w:t>
            </w:r>
          </w:p>
        </w:tc>
        <w:tc>
          <w:tcPr>
            <w:tcW w:w="2410" w:type="dxa"/>
          </w:tcPr>
          <w:p w14:paraId="10C55CC8" w14:textId="6C12EC85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/items</w:t>
            </w:r>
          </w:p>
        </w:tc>
        <w:tc>
          <w:tcPr>
            <w:tcW w:w="4536" w:type="dxa"/>
          </w:tcPr>
          <w:p w14:paraId="7E850C84" w14:textId="2D089D42" w:rsidR="00D50AAB" w:rsidRPr="00D50AAB" w:rsidRDefault="00D50AAB" w:rsidP="00D50AAB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SELECT * FROM items</w:t>
            </w:r>
          </w:p>
        </w:tc>
      </w:tr>
    </w:tbl>
    <w:p w14:paraId="5F390CC1" w14:textId="77777777" w:rsidR="00D50AAB" w:rsidRDefault="00D50AAB" w:rsidP="00D50AAB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0F6FEBF7" w14:textId="2A465C2C" w:rsidR="00D50AAB" w:rsidRPr="00D50AAB" w:rsidRDefault="00D50AAB" w:rsidP="00D50AA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</w:rPr>
      </w:pPr>
      <w:r w:rsidRPr="00D50AAB">
        <w:rPr>
          <w:rFonts w:asciiTheme="majorHAnsi" w:hAnsiTheme="majorHAnsi" w:cstheme="majorHAnsi"/>
          <w:b/>
          <w:bCs/>
        </w:rPr>
        <w:t>Complete the table below for your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88"/>
        <w:gridCol w:w="3031"/>
        <w:gridCol w:w="2126"/>
        <w:gridCol w:w="5387"/>
      </w:tblGrid>
      <w:tr w:rsidR="00556ECD" w:rsidRPr="00D50AAB" w14:paraId="0802ADA9" w14:textId="77777777" w:rsidTr="00D50AAB">
        <w:tc>
          <w:tcPr>
            <w:tcW w:w="1668" w:type="dxa"/>
            <w:shd w:val="clear" w:color="auto" w:fill="BFBFBF" w:themeFill="background1" w:themeFillShade="BF"/>
          </w:tcPr>
          <w:p w14:paraId="39918F41" w14:textId="77777777" w:rsidR="001527A5" w:rsidRPr="00D50AAB" w:rsidRDefault="00000000" w:rsidP="00D50AA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Team Member Name</w:t>
            </w:r>
          </w:p>
        </w:tc>
        <w:tc>
          <w:tcPr>
            <w:tcW w:w="1788" w:type="dxa"/>
            <w:shd w:val="clear" w:color="auto" w:fill="BFBFBF" w:themeFill="background1" w:themeFillShade="BF"/>
          </w:tcPr>
          <w:p w14:paraId="20318296" w14:textId="77777777" w:rsidR="001527A5" w:rsidRPr="00D50AAB" w:rsidRDefault="00000000" w:rsidP="00D50AA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Feature Assigned</w:t>
            </w:r>
          </w:p>
        </w:tc>
        <w:tc>
          <w:tcPr>
            <w:tcW w:w="3031" w:type="dxa"/>
            <w:shd w:val="clear" w:color="auto" w:fill="BFBFBF" w:themeFill="background1" w:themeFillShade="BF"/>
          </w:tcPr>
          <w:p w14:paraId="266B8365" w14:textId="77777777" w:rsidR="001527A5" w:rsidRPr="00D50AAB" w:rsidRDefault="00000000" w:rsidP="00D50AA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Description of Work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059C7770" w14:textId="77777777" w:rsidR="001527A5" w:rsidRPr="00D50AAB" w:rsidRDefault="00000000" w:rsidP="00D50AA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Route(s) Used</w:t>
            </w:r>
          </w:p>
        </w:tc>
        <w:tc>
          <w:tcPr>
            <w:tcW w:w="5387" w:type="dxa"/>
            <w:shd w:val="clear" w:color="auto" w:fill="BFBFBF" w:themeFill="background1" w:themeFillShade="BF"/>
          </w:tcPr>
          <w:p w14:paraId="5E9EAA93" w14:textId="77777777" w:rsidR="001527A5" w:rsidRPr="00D50AAB" w:rsidRDefault="00000000" w:rsidP="00D50AA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SQL Queries Involved</w:t>
            </w:r>
          </w:p>
        </w:tc>
      </w:tr>
      <w:tr w:rsidR="00556ECD" w:rsidRPr="00D50AAB" w14:paraId="4F77A17D" w14:textId="77777777" w:rsidTr="00D50AAB">
        <w:tc>
          <w:tcPr>
            <w:tcW w:w="1668" w:type="dxa"/>
          </w:tcPr>
          <w:p w14:paraId="6A326396" w14:textId="77777777" w:rsidR="0073504A" w:rsidRDefault="007350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Amos Sim</w:t>
            </w:r>
          </w:p>
          <w:p w14:paraId="279C9A85" w14:textId="5336D7A4" w:rsidR="0073504A" w:rsidRPr="00D50AAB" w:rsidRDefault="007350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(24000656)</w:t>
            </w:r>
          </w:p>
        </w:tc>
        <w:tc>
          <w:tcPr>
            <w:tcW w:w="1788" w:type="dxa"/>
          </w:tcPr>
          <w:p w14:paraId="3DE09AC3" w14:textId="392DB13D" w:rsidR="0073504A" w:rsidRPr="00D50AAB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 xml:space="preserve">Functions, View List (Food), Database </w:t>
            </w:r>
            <w:r w:rsidRPr="0073504A">
              <w:rPr>
                <w:rFonts w:asciiTheme="majorHAnsi" w:hAnsiTheme="majorHAnsi" w:cstheme="majorHAnsi"/>
              </w:rPr>
              <w:lastRenderedPageBreak/>
              <w:t>Integration</w:t>
            </w:r>
          </w:p>
        </w:tc>
        <w:tc>
          <w:tcPr>
            <w:tcW w:w="3031" w:type="dxa"/>
          </w:tcPr>
          <w:p w14:paraId="6C9DF863" w14:textId="3CDE6645" w:rsidR="0073504A" w:rsidRPr="00D50AAB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lastRenderedPageBreak/>
              <w:t xml:space="preserve">Implemented functions, integrated </w:t>
            </w:r>
            <w:r w:rsidR="004E1E73">
              <w:rPr>
                <w:rFonts w:asciiTheme="majorHAnsi" w:hAnsiTheme="majorHAnsi" w:cstheme="majorHAnsi"/>
              </w:rPr>
              <w:t xml:space="preserve">the </w:t>
            </w:r>
            <w:r w:rsidRPr="0073504A">
              <w:rPr>
                <w:rFonts w:asciiTheme="majorHAnsi" w:hAnsiTheme="majorHAnsi" w:cstheme="majorHAnsi"/>
              </w:rPr>
              <w:t xml:space="preserve">database, and displayed </w:t>
            </w:r>
            <w:r w:rsidR="004E1E73">
              <w:rPr>
                <w:rFonts w:asciiTheme="majorHAnsi" w:hAnsiTheme="majorHAnsi" w:cstheme="majorHAnsi"/>
              </w:rPr>
              <w:t xml:space="preserve">a </w:t>
            </w:r>
            <w:r w:rsidRPr="0073504A">
              <w:rPr>
                <w:rFonts w:asciiTheme="majorHAnsi" w:hAnsiTheme="majorHAnsi" w:cstheme="majorHAnsi"/>
              </w:rPr>
              <w:t xml:space="preserve">list of food </w:t>
            </w:r>
            <w:r w:rsidR="004E1E73">
              <w:rPr>
                <w:rFonts w:asciiTheme="majorHAnsi" w:hAnsiTheme="majorHAnsi" w:cstheme="majorHAnsi"/>
              </w:rPr>
              <w:t>entries</w:t>
            </w:r>
          </w:p>
        </w:tc>
        <w:tc>
          <w:tcPr>
            <w:tcW w:w="2126" w:type="dxa"/>
          </w:tcPr>
          <w:p w14:paraId="41EA80AB" w14:textId="77777777" w:rsidR="00D50AAB" w:rsidRDefault="007350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/app.js</w:t>
            </w:r>
          </w:p>
          <w:p w14:paraId="034EEE19" w14:textId="5B5C7A4D" w:rsidR="0073504A" w:rsidRPr="00D50AAB" w:rsidRDefault="007350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  <w:proofErr w:type="spellStart"/>
            <w:r>
              <w:rPr>
                <w:rFonts w:asciiTheme="majorHAnsi" w:hAnsiTheme="majorHAnsi" w:cstheme="majorHAnsi"/>
              </w:rPr>
              <w:t>viewFood</w:t>
            </w:r>
            <w:proofErr w:type="spellEnd"/>
          </w:p>
        </w:tc>
        <w:tc>
          <w:tcPr>
            <w:tcW w:w="5387" w:type="dxa"/>
          </w:tcPr>
          <w:p w14:paraId="5A804115" w14:textId="77777777" w:rsidR="00D50AAB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 xml:space="preserve">SELECT * FROM </w:t>
            </w:r>
            <w:proofErr w:type="spellStart"/>
            <w:r w:rsidRPr="0073504A">
              <w:rPr>
                <w:rFonts w:asciiTheme="majorHAnsi" w:hAnsiTheme="majorHAnsi" w:cstheme="majorHAnsi"/>
              </w:rPr>
              <w:t>food</w:t>
            </w:r>
            <w:r>
              <w:rPr>
                <w:rFonts w:asciiTheme="majorHAnsi" w:hAnsiTheme="majorHAnsi" w:cstheme="majorHAnsi"/>
              </w:rPr>
              <w:t>_entries</w:t>
            </w:r>
            <w:proofErr w:type="spellEnd"/>
          </w:p>
          <w:p w14:paraId="4F6D782C" w14:textId="77777777" w:rsidR="004E1E73" w:rsidRPr="004E1E73" w:rsidRDefault="004E1E73" w:rsidP="004E1E73">
            <w:pPr>
              <w:rPr>
                <w:rFonts w:asciiTheme="majorHAnsi" w:hAnsiTheme="majorHAnsi" w:cstheme="majorHAnsi"/>
                <w:lang w:val="en-SG"/>
              </w:rPr>
            </w:pPr>
            <w:r w:rsidRPr="004E1E73">
              <w:rPr>
                <w:rFonts w:asciiTheme="majorHAnsi" w:hAnsiTheme="majorHAnsi" w:cstheme="majorHAnsi"/>
                <w:lang w:val="en-SG"/>
              </w:rPr>
              <w:t xml:space="preserve">DELETE FROM </w:t>
            </w:r>
            <w:proofErr w:type="spellStart"/>
            <w:r w:rsidRPr="004E1E73">
              <w:rPr>
                <w:rFonts w:asciiTheme="majorHAnsi" w:hAnsiTheme="majorHAnsi" w:cstheme="majorHAnsi"/>
                <w:lang w:val="en-SG"/>
              </w:rPr>
              <w:t>food_entries</w:t>
            </w:r>
            <w:proofErr w:type="spellEnd"/>
          </w:p>
          <w:p w14:paraId="47ADA433" w14:textId="77777777" w:rsidR="004E1E73" w:rsidRPr="004E1E73" w:rsidRDefault="004E1E73" w:rsidP="004E1E73">
            <w:pPr>
              <w:rPr>
                <w:rFonts w:asciiTheme="majorHAnsi" w:hAnsiTheme="majorHAnsi" w:cstheme="majorHAnsi"/>
                <w:lang w:val="en-SG"/>
              </w:rPr>
            </w:pPr>
            <w:r w:rsidRPr="004E1E73">
              <w:rPr>
                <w:rFonts w:asciiTheme="majorHAnsi" w:hAnsiTheme="majorHAnsi" w:cstheme="majorHAnsi"/>
                <w:lang w:val="en-SG"/>
              </w:rPr>
              <w:t>DELETE FROM users</w:t>
            </w:r>
          </w:p>
          <w:p w14:paraId="0610D993" w14:textId="3870CBC2" w:rsidR="004E1E73" w:rsidRPr="004E1E73" w:rsidRDefault="004E1E73">
            <w:pPr>
              <w:rPr>
                <w:rFonts w:asciiTheme="majorHAnsi" w:hAnsiTheme="majorHAnsi" w:cstheme="majorHAnsi"/>
                <w:lang w:val="en-SG"/>
              </w:rPr>
            </w:pPr>
          </w:p>
        </w:tc>
      </w:tr>
      <w:tr w:rsidR="00556ECD" w:rsidRPr="00D50AAB" w14:paraId="4AC85DF2" w14:textId="77777777" w:rsidTr="00D50AAB">
        <w:tc>
          <w:tcPr>
            <w:tcW w:w="1668" w:type="dxa"/>
          </w:tcPr>
          <w:p w14:paraId="7C526B31" w14:textId="77777777" w:rsidR="00D50AAB" w:rsidRDefault="007350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Elly </w:t>
            </w:r>
            <w:proofErr w:type="spellStart"/>
            <w:r>
              <w:rPr>
                <w:rFonts w:asciiTheme="majorHAnsi" w:hAnsiTheme="majorHAnsi" w:cstheme="majorHAnsi"/>
              </w:rPr>
              <w:t>Qasrinah</w:t>
            </w:r>
            <w:proofErr w:type="spellEnd"/>
          </w:p>
          <w:p w14:paraId="34C5B26B" w14:textId="1A7589B5" w:rsidR="0073504A" w:rsidRPr="00D50AAB" w:rsidRDefault="007350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 w:rsidRPr="0073504A">
              <w:rPr>
                <w:rFonts w:asciiTheme="majorHAnsi" w:hAnsiTheme="majorHAnsi" w:cstheme="majorHAnsi"/>
              </w:rPr>
              <w:t>24010027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88" w:type="dxa"/>
          </w:tcPr>
          <w:p w14:paraId="1F5A8D16" w14:textId="1D0B417D" w:rsidR="00D50AAB" w:rsidRPr="00D50AAB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>Login &amp; Register</w:t>
            </w:r>
          </w:p>
        </w:tc>
        <w:tc>
          <w:tcPr>
            <w:tcW w:w="3031" w:type="dxa"/>
          </w:tcPr>
          <w:p w14:paraId="6FE35324" w14:textId="7596ED5B" w:rsidR="00D50AAB" w:rsidRPr="00D50AAB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>Created user authentication forms and handled login/registration logic</w:t>
            </w:r>
          </w:p>
        </w:tc>
        <w:tc>
          <w:tcPr>
            <w:tcW w:w="2126" w:type="dxa"/>
          </w:tcPr>
          <w:p w14:paraId="0DFD7A79" w14:textId="77777777" w:rsidR="0073504A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>/login</w:t>
            </w:r>
          </w:p>
          <w:p w14:paraId="7EF97739" w14:textId="3467D259" w:rsidR="00D50AAB" w:rsidRPr="00D50AAB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>/register</w:t>
            </w:r>
          </w:p>
        </w:tc>
        <w:tc>
          <w:tcPr>
            <w:tcW w:w="5387" w:type="dxa"/>
          </w:tcPr>
          <w:p w14:paraId="743E4F0F" w14:textId="77777777" w:rsidR="0073504A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>SELECT * FROM users</w:t>
            </w:r>
          </w:p>
          <w:p w14:paraId="435FBC52" w14:textId="156BECF6" w:rsidR="00D50AAB" w:rsidRPr="00D50AAB" w:rsidRDefault="007350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  <w:r w:rsidRPr="0073504A">
              <w:rPr>
                <w:rFonts w:asciiTheme="majorHAnsi" w:hAnsiTheme="majorHAnsi" w:cstheme="majorHAnsi"/>
              </w:rPr>
              <w:t>NSERT INTO users</w:t>
            </w:r>
          </w:p>
        </w:tc>
      </w:tr>
      <w:tr w:rsidR="00556ECD" w:rsidRPr="00D50AAB" w14:paraId="4869FC15" w14:textId="77777777" w:rsidTr="00D50AAB">
        <w:tc>
          <w:tcPr>
            <w:tcW w:w="1668" w:type="dxa"/>
          </w:tcPr>
          <w:p w14:paraId="555EA528" w14:textId="0475E029" w:rsidR="002470B0" w:rsidRPr="002470B0" w:rsidRDefault="002470B0" w:rsidP="002470B0">
            <w:pPr>
              <w:rPr>
                <w:rFonts w:asciiTheme="majorHAnsi" w:hAnsiTheme="majorHAnsi" w:cstheme="majorHAnsi"/>
                <w:lang w:val="en-SG"/>
              </w:rPr>
            </w:pPr>
            <w:r w:rsidRPr="002470B0">
              <w:rPr>
                <w:rFonts w:asciiTheme="majorHAnsi" w:hAnsiTheme="majorHAnsi" w:cstheme="majorHAnsi"/>
                <w:lang w:val="en-SG"/>
              </w:rPr>
              <w:t>Kyawt Thu Zar Nwe</w:t>
            </w:r>
          </w:p>
          <w:p w14:paraId="366CDE4B" w14:textId="34B29994" w:rsidR="00D50AAB" w:rsidRP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 w:rsidRPr="002470B0">
              <w:rPr>
                <w:rFonts w:asciiTheme="majorHAnsi" w:hAnsiTheme="majorHAnsi" w:cstheme="majorHAnsi"/>
              </w:rPr>
              <w:t>24037040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88" w:type="dxa"/>
          </w:tcPr>
          <w:p w14:paraId="0998A1F7" w14:textId="11B30B91" w:rsidR="00D50AAB" w:rsidRPr="00D50AAB" w:rsidRDefault="0073504A">
            <w:pPr>
              <w:rPr>
                <w:rFonts w:asciiTheme="majorHAnsi" w:hAnsiTheme="majorHAnsi" w:cstheme="majorHAnsi"/>
              </w:rPr>
            </w:pPr>
            <w:r w:rsidRPr="0073504A">
              <w:rPr>
                <w:rFonts w:asciiTheme="majorHAnsi" w:hAnsiTheme="majorHAnsi" w:cstheme="majorHAnsi"/>
              </w:rPr>
              <w:t>User Index &amp; Admin Dashboard</w:t>
            </w:r>
          </w:p>
        </w:tc>
        <w:tc>
          <w:tcPr>
            <w:tcW w:w="3031" w:type="dxa"/>
          </w:tcPr>
          <w:p w14:paraId="3F8A357B" w14:textId="088EDBA9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Developed user homepage and admin dashboard views</w:t>
            </w:r>
          </w:p>
        </w:tc>
        <w:tc>
          <w:tcPr>
            <w:tcW w:w="2126" w:type="dxa"/>
          </w:tcPr>
          <w:p w14:paraId="343284BA" w14:textId="60BCCF4C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/</w:t>
            </w:r>
            <w:proofErr w:type="spellStart"/>
            <w:r w:rsidRPr="002470B0">
              <w:rPr>
                <w:rFonts w:asciiTheme="majorHAnsi" w:hAnsiTheme="majorHAnsi" w:cstheme="majorHAnsi"/>
              </w:rPr>
              <w:t>userIndex</w:t>
            </w:r>
            <w:proofErr w:type="spellEnd"/>
            <w:r w:rsidRPr="002470B0">
              <w:rPr>
                <w:rFonts w:asciiTheme="majorHAnsi" w:hAnsiTheme="majorHAnsi" w:cstheme="majorHAnsi"/>
              </w:rPr>
              <w:t xml:space="preserve"> /</w:t>
            </w:r>
            <w:proofErr w:type="spellStart"/>
            <w:r w:rsidRPr="002470B0">
              <w:rPr>
                <w:rFonts w:asciiTheme="majorHAnsi" w:hAnsiTheme="majorHAnsi" w:cstheme="majorHAnsi"/>
              </w:rPr>
              <w:t>adminDashboard</w:t>
            </w:r>
            <w:proofErr w:type="spellEnd"/>
          </w:p>
        </w:tc>
        <w:tc>
          <w:tcPr>
            <w:tcW w:w="5387" w:type="dxa"/>
          </w:tcPr>
          <w:p w14:paraId="27BB381D" w14:textId="77777777" w:rsidR="002470B0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SELECT * FROM users</w:t>
            </w:r>
          </w:p>
          <w:p w14:paraId="111AB3A2" w14:textId="1D9CAC86" w:rsidR="00D50AAB" w:rsidRP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SELECT * FROM </w:t>
            </w:r>
            <w:proofErr w:type="spellStart"/>
            <w:r>
              <w:rPr>
                <w:rFonts w:asciiTheme="majorHAnsi" w:hAnsiTheme="majorHAnsi" w:cstheme="majorHAnsi"/>
              </w:rPr>
              <w:t>food_entries</w:t>
            </w:r>
            <w:proofErr w:type="spellEnd"/>
          </w:p>
        </w:tc>
      </w:tr>
      <w:tr w:rsidR="00556ECD" w:rsidRPr="00D50AAB" w14:paraId="5EBDB63F" w14:textId="77777777" w:rsidTr="00D50AAB">
        <w:tc>
          <w:tcPr>
            <w:tcW w:w="1668" w:type="dxa"/>
          </w:tcPr>
          <w:p w14:paraId="392185D6" w14:textId="77777777" w:rsid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Vince Yong</w:t>
            </w:r>
          </w:p>
          <w:p w14:paraId="6EC951EC" w14:textId="7429A831" w:rsidR="002470B0" w:rsidRPr="002470B0" w:rsidRDefault="002470B0">
            <w:pPr>
              <w:rPr>
                <w:rFonts w:cstheme="majorHAnsi"/>
                <w:b/>
                <w:bCs/>
                <w:lang w:val="en-SG"/>
              </w:rPr>
            </w:pPr>
            <w:r>
              <w:rPr>
                <w:rFonts w:asciiTheme="majorHAnsi" w:hAnsiTheme="majorHAnsi" w:cstheme="majorHAnsi"/>
              </w:rPr>
              <w:t>(</w:t>
            </w:r>
            <w:r w:rsidRPr="002470B0">
              <w:rPr>
                <w:rFonts w:asciiTheme="majorHAnsi" w:hAnsiTheme="majorHAnsi" w:cstheme="majorHAnsi"/>
              </w:rPr>
              <w:t>24012879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88" w:type="dxa"/>
          </w:tcPr>
          <w:p w14:paraId="3C58C4F2" w14:textId="4459D016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Add Food</w:t>
            </w:r>
            <w:r>
              <w:rPr>
                <w:rFonts w:asciiTheme="majorHAnsi" w:hAnsiTheme="majorHAnsi" w:cstheme="majorHAnsi"/>
              </w:rPr>
              <w:t xml:space="preserve"> &amp; </w:t>
            </w:r>
            <w:r w:rsidRPr="002470B0">
              <w:rPr>
                <w:rFonts w:asciiTheme="majorHAnsi" w:hAnsiTheme="majorHAnsi" w:cstheme="majorHAnsi"/>
              </w:rPr>
              <w:t>Index Page</w:t>
            </w:r>
          </w:p>
        </w:tc>
        <w:tc>
          <w:tcPr>
            <w:tcW w:w="3031" w:type="dxa"/>
          </w:tcPr>
          <w:p w14:paraId="348843AB" w14:textId="29ACB860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 xml:space="preserve">Created 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2470B0">
              <w:rPr>
                <w:rFonts w:asciiTheme="majorHAnsi" w:hAnsiTheme="majorHAnsi" w:cstheme="majorHAnsi"/>
              </w:rPr>
              <w:t xml:space="preserve">form to add new food </w:t>
            </w:r>
            <w:r w:rsidR="004E1E73">
              <w:rPr>
                <w:rFonts w:asciiTheme="majorHAnsi" w:hAnsiTheme="majorHAnsi" w:cstheme="majorHAnsi"/>
              </w:rPr>
              <w:t xml:space="preserve">entries </w:t>
            </w:r>
            <w:r w:rsidRPr="002470B0">
              <w:rPr>
                <w:rFonts w:asciiTheme="majorHAnsi" w:hAnsiTheme="majorHAnsi" w:cstheme="majorHAnsi"/>
              </w:rPr>
              <w:t xml:space="preserve">and worked on the index page </w:t>
            </w:r>
            <w:r>
              <w:rPr>
                <w:rFonts w:asciiTheme="majorHAnsi" w:hAnsiTheme="majorHAnsi" w:cstheme="majorHAnsi"/>
              </w:rPr>
              <w:t xml:space="preserve">(guest) </w:t>
            </w:r>
            <w:r w:rsidRPr="002470B0">
              <w:rPr>
                <w:rFonts w:asciiTheme="majorHAnsi" w:hAnsiTheme="majorHAnsi" w:cstheme="majorHAnsi"/>
              </w:rPr>
              <w:t>display</w:t>
            </w:r>
          </w:p>
        </w:tc>
        <w:tc>
          <w:tcPr>
            <w:tcW w:w="2126" w:type="dxa"/>
          </w:tcPr>
          <w:p w14:paraId="6AAEBF0E" w14:textId="77777777" w:rsid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  <w:proofErr w:type="spellStart"/>
            <w:r>
              <w:rPr>
                <w:rFonts w:asciiTheme="majorHAnsi" w:hAnsiTheme="majorHAnsi" w:cstheme="majorHAnsi"/>
              </w:rPr>
              <w:t>addFood</w:t>
            </w:r>
            <w:proofErr w:type="spellEnd"/>
          </w:p>
          <w:p w14:paraId="6A98C319" w14:textId="21738BB0" w:rsidR="002470B0" w:rsidRP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/index</w:t>
            </w:r>
          </w:p>
        </w:tc>
        <w:tc>
          <w:tcPr>
            <w:tcW w:w="5387" w:type="dxa"/>
          </w:tcPr>
          <w:p w14:paraId="6F2B445E" w14:textId="69EAC4F4" w:rsidR="002470B0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 xml:space="preserve">INSERT INTO </w:t>
            </w:r>
            <w:proofErr w:type="spellStart"/>
            <w:r w:rsidRPr="002470B0">
              <w:rPr>
                <w:rFonts w:asciiTheme="majorHAnsi" w:hAnsiTheme="majorHAnsi" w:cstheme="majorHAnsi"/>
              </w:rPr>
              <w:t>food</w:t>
            </w:r>
            <w:r>
              <w:rPr>
                <w:rFonts w:asciiTheme="majorHAnsi" w:hAnsiTheme="majorHAnsi" w:cstheme="majorHAnsi"/>
              </w:rPr>
              <w:t>_entries</w:t>
            </w:r>
            <w:proofErr w:type="spellEnd"/>
            <w:r w:rsidRPr="002470B0">
              <w:rPr>
                <w:rFonts w:asciiTheme="majorHAnsi" w:hAnsiTheme="majorHAnsi" w:cstheme="majorHAnsi"/>
              </w:rPr>
              <w:t xml:space="preserve"> </w:t>
            </w:r>
          </w:p>
          <w:p w14:paraId="018176F8" w14:textId="261BE24D" w:rsidR="00D50AAB" w:rsidRPr="00D50AAB" w:rsidRDefault="00D50AAB">
            <w:pPr>
              <w:rPr>
                <w:rFonts w:asciiTheme="majorHAnsi" w:hAnsiTheme="majorHAnsi" w:cstheme="majorHAnsi"/>
              </w:rPr>
            </w:pPr>
          </w:p>
        </w:tc>
      </w:tr>
      <w:tr w:rsidR="00556ECD" w:rsidRPr="00D50AAB" w14:paraId="2247B068" w14:textId="77777777" w:rsidTr="00D50AAB">
        <w:tc>
          <w:tcPr>
            <w:tcW w:w="1668" w:type="dxa"/>
          </w:tcPr>
          <w:p w14:paraId="1994CD91" w14:textId="77777777" w:rsid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Misha Sofiah</w:t>
            </w:r>
          </w:p>
          <w:p w14:paraId="7430BB33" w14:textId="00580B1D" w:rsidR="002470B0" w:rsidRP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 w:rsidRPr="002470B0">
              <w:rPr>
                <w:rFonts w:asciiTheme="majorHAnsi" w:hAnsiTheme="majorHAnsi" w:cstheme="majorHAnsi"/>
              </w:rPr>
              <w:t>23017996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88" w:type="dxa"/>
          </w:tcPr>
          <w:p w14:paraId="0C8A92AF" w14:textId="7C5CF827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Profile Page</w:t>
            </w:r>
            <w:r>
              <w:rPr>
                <w:rFonts w:asciiTheme="majorHAnsi" w:hAnsiTheme="majorHAnsi" w:cstheme="majorHAnsi"/>
              </w:rPr>
              <w:t xml:space="preserve"> &amp; </w:t>
            </w:r>
            <w:r w:rsidRPr="002470B0">
              <w:rPr>
                <w:rFonts w:asciiTheme="majorHAnsi" w:hAnsiTheme="majorHAnsi" w:cstheme="majorHAnsi"/>
              </w:rPr>
              <w:t>Index Page</w:t>
            </w:r>
          </w:p>
        </w:tc>
        <w:tc>
          <w:tcPr>
            <w:tcW w:w="3031" w:type="dxa"/>
          </w:tcPr>
          <w:p w14:paraId="3B2A007E" w14:textId="22CE1D3C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Developed profile page and contributed to the index page design</w:t>
            </w:r>
          </w:p>
        </w:tc>
        <w:tc>
          <w:tcPr>
            <w:tcW w:w="2126" w:type="dxa"/>
          </w:tcPr>
          <w:p w14:paraId="7B891090" w14:textId="77777777" w:rsidR="002470B0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/profile</w:t>
            </w:r>
          </w:p>
          <w:p w14:paraId="5561AF19" w14:textId="0A806AAC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/index</w:t>
            </w:r>
          </w:p>
        </w:tc>
        <w:tc>
          <w:tcPr>
            <w:tcW w:w="5387" w:type="dxa"/>
          </w:tcPr>
          <w:p w14:paraId="1F873D4F" w14:textId="4F08C6F1" w:rsidR="00D50AAB" w:rsidRPr="004E1E73" w:rsidRDefault="004E1E73">
            <w:pPr>
              <w:rPr>
                <w:rFonts w:asciiTheme="majorHAnsi" w:hAnsiTheme="majorHAnsi" w:cstheme="majorHAnsi"/>
                <w:lang w:val="en-SG"/>
              </w:rPr>
            </w:pPr>
            <w:r w:rsidRPr="004E1E73">
              <w:rPr>
                <w:rFonts w:asciiTheme="majorHAnsi" w:hAnsiTheme="majorHAnsi" w:cstheme="majorHAnsi"/>
                <w:lang w:val="en-SG"/>
              </w:rPr>
              <w:t>UPDATE users SET</w:t>
            </w:r>
            <w:r>
              <w:rPr>
                <w:rFonts w:asciiTheme="majorHAnsi" w:hAnsiTheme="majorHAnsi" w:cstheme="majorHAnsi"/>
                <w:lang w:val="en-SG"/>
              </w:rPr>
              <w:t xml:space="preserve"> *</w:t>
            </w:r>
          </w:p>
        </w:tc>
      </w:tr>
      <w:tr w:rsidR="00556ECD" w:rsidRPr="00D50AAB" w14:paraId="1BFF3971" w14:textId="77777777" w:rsidTr="00D50AAB">
        <w:tc>
          <w:tcPr>
            <w:tcW w:w="1668" w:type="dxa"/>
          </w:tcPr>
          <w:p w14:paraId="3FDEB0AD" w14:textId="77777777" w:rsid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Tristan</w:t>
            </w:r>
            <w:r w:rsidR="00556ECD">
              <w:rPr>
                <w:rFonts w:asciiTheme="majorHAnsi" w:hAnsiTheme="majorHAnsi" w:cstheme="majorHAnsi"/>
              </w:rPr>
              <w:t xml:space="preserve"> Tan</w:t>
            </w:r>
          </w:p>
          <w:p w14:paraId="56F623B4" w14:textId="2BD39328" w:rsidR="00556ECD" w:rsidRPr="00D50AAB" w:rsidRDefault="00556E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 w:rsidRPr="00556ECD">
              <w:rPr>
                <w:rFonts w:asciiTheme="majorHAnsi" w:hAnsiTheme="majorHAnsi" w:cstheme="majorHAnsi"/>
              </w:rPr>
              <w:t>24000464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88" w:type="dxa"/>
          </w:tcPr>
          <w:p w14:paraId="3BC497CB" w14:textId="0BB6148B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>Edit Food &amp; Edit Admin</w:t>
            </w:r>
          </w:p>
        </w:tc>
        <w:tc>
          <w:tcPr>
            <w:tcW w:w="3031" w:type="dxa"/>
          </w:tcPr>
          <w:p w14:paraId="000013B4" w14:textId="26973A0D" w:rsidR="00D50AAB" w:rsidRPr="00D50AAB" w:rsidRDefault="002470B0">
            <w:pPr>
              <w:rPr>
                <w:rFonts w:asciiTheme="majorHAnsi" w:hAnsiTheme="majorHAnsi" w:cstheme="majorHAnsi"/>
              </w:rPr>
            </w:pPr>
            <w:r w:rsidRPr="002470B0">
              <w:rPr>
                <w:rFonts w:asciiTheme="majorHAnsi" w:hAnsiTheme="majorHAnsi" w:cstheme="majorHAnsi"/>
              </w:rPr>
              <w:t xml:space="preserve">Created edit forms for food </w:t>
            </w:r>
            <w:r w:rsidR="004E1E73">
              <w:rPr>
                <w:rFonts w:asciiTheme="majorHAnsi" w:hAnsiTheme="majorHAnsi" w:cstheme="majorHAnsi"/>
              </w:rPr>
              <w:t>entries</w:t>
            </w:r>
            <w:r w:rsidRPr="002470B0">
              <w:rPr>
                <w:rFonts w:asciiTheme="majorHAnsi" w:hAnsiTheme="majorHAnsi" w:cstheme="majorHAnsi"/>
              </w:rPr>
              <w:t xml:space="preserve"> and admin details, handled updates</w:t>
            </w:r>
          </w:p>
        </w:tc>
        <w:tc>
          <w:tcPr>
            <w:tcW w:w="2126" w:type="dxa"/>
          </w:tcPr>
          <w:p w14:paraId="53C3D862" w14:textId="77777777" w:rsid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  <w:proofErr w:type="spellStart"/>
            <w:r>
              <w:rPr>
                <w:rFonts w:asciiTheme="majorHAnsi" w:hAnsiTheme="majorHAnsi" w:cstheme="majorHAnsi"/>
              </w:rPr>
              <w:t>editFood</w:t>
            </w:r>
            <w:proofErr w:type="spellEnd"/>
          </w:p>
          <w:p w14:paraId="1E008269" w14:textId="085552D7" w:rsidR="002470B0" w:rsidRPr="00D50AAB" w:rsidRDefault="002470B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  <w:proofErr w:type="spellStart"/>
            <w:r>
              <w:rPr>
                <w:rFonts w:asciiTheme="majorHAnsi" w:hAnsiTheme="majorHAnsi" w:cstheme="majorHAnsi"/>
              </w:rPr>
              <w:t>editAdmin</w:t>
            </w:r>
            <w:proofErr w:type="spellEnd"/>
          </w:p>
        </w:tc>
        <w:tc>
          <w:tcPr>
            <w:tcW w:w="5387" w:type="dxa"/>
          </w:tcPr>
          <w:p w14:paraId="64C91A06" w14:textId="77777777" w:rsidR="004E1E73" w:rsidRPr="004E1E73" w:rsidRDefault="004E1E73" w:rsidP="004E1E73">
            <w:pPr>
              <w:rPr>
                <w:rFonts w:asciiTheme="majorHAnsi" w:hAnsiTheme="majorHAnsi" w:cstheme="majorHAnsi"/>
                <w:lang w:val="en-SG"/>
              </w:rPr>
            </w:pPr>
            <w:r w:rsidRPr="004E1E73">
              <w:rPr>
                <w:rFonts w:asciiTheme="majorHAnsi" w:hAnsiTheme="majorHAnsi" w:cstheme="majorHAnsi"/>
                <w:lang w:val="en-SG"/>
              </w:rPr>
              <w:t xml:space="preserve">UPDATE </w:t>
            </w:r>
            <w:proofErr w:type="spellStart"/>
            <w:r w:rsidRPr="004E1E73">
              <w:rPr>
                <w:rFonts w:asciiTheme="majorHAnsi" w:hAnsiTheme="majorHAnsi" w:cstheme="majorHAnsi"/>
                <w:lang w:val="en-SG"/>
              </w:rPr>
              <w:t>food_entries</w:t>
            </w:r>
            <w:proofErr w:type="spellEnd"/>
            <w:r w:rsidRPr="004E1E73">
              <w:rPr>
                <w:rFonts w:asciiTheme="majorHAnsi" w:hAnsiTheme="majorHAnsi" w:cstheme="majorHAnsi"/>
                <w:lang w:val="en-SG"/>
              </w:rPr>
              <w:t xml:space="preserve"> SET</w:t>
            </w:r>
          </w:p>
          <w:p w14:paraId="071885B2" w14:textId="77777777" w:rsidR="004E1E73" w:rsidRPr="004E1E73" w:rsidRDefault="004E1E73" w:rsidP="004E1E73">
            <w:pPr>
              <w:rPr>
                <w:rFonts w:asciiTheme="majorHAnsi" w:hAnsiTheme="majorHAnsi" w:cstheme="majorHAnsi"/>
                <w:lang w:val="en-SG"/>
              </w:rPr>
            </w:pPr>
            <w:r w:rsidRPr="004E1E73">
              <w:rPr>
                <w:rFonts w:asciiTheme="majorHAnsi" w:hAnsiTheme="majorHAnsi" w:cstheme="majorHAnsi"/>
                <w:lang w:val="en-SG"/>
              </w:rPr>
              <w:t>UPDATE users SET</w:t>
            </w:r>
          </w:p>
          <w:p w14:paraId="1497BB75" w14:textId="77777777" w:rsidR="00D50AAB" w:rsidRPr="004E1E73" w:rsidRDefault="00D50AAB">
            <w:pPr>
              <w:rPr>
                <w:rFonts w:asciiTheme="majorHAnsi" w:hAnsiTheme="majorHAnsi" w:cstheme="majorHAnsi"/>
                <w:lang w:val="en-SG"/>
              </w:rPr>
            </w:pPr>
          </w:p>
        </w:tc>
      </w:tr>
    </w:tbl>
    <w:p w14:paraId="2456E802" w14:textId="77777777" w:rsidR="00F91E78" w:rsidRDefault="00F91E78">
      <w:pPr>
        <w:rPr>
          <w:rFonts w:asciiTheme="majorHAnsi" w:hAnsiTheme="majorHAnsi" w:cstheme="majorHAnsi"/>
        </w:rPr>
      </w:pPr>
    </w:p>
    <w:p w14:paraId="2FBFF560" w14:textId="1751A522" w:rsidR="00801FE4" w:rsidRPr="00801FE4" w:rsidRDefault="00801FE4" w:rsidP="00801FE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Render Link: </w:t>
      </w:r>
      <w:hyperlink r:id="rId11" w:history="1">
        <w:r w:rsidRPr="007C6CF9">
          <w:rPr>
            <w:rStyle w:val="Hyperlink"/>
            <w:rFonts w:asciiTheme="majorHAnsi" w:hAnsiTheme="majorHAnsi" w:cstheme="majorHAnsi"/>
          </w:rPr>
          <w:t>https://c237-ca2-website.onrender.com/</w:t>
        </w:r>
      </w:hyperlink>
      <w:r>
        <w:rPr>
          <w:rFonts w:asciiTheme="majorHAnsi" w:hAnsiTheme="majorHAnsi" w:cstheme="majorHAnsi"/>
        </w:rPr>
        <w:t xml:space="preserve"> </w:t>
      </w:r>
    </w:p>
    <w:p w14:paraId="4B38DD3D" w14:textId="5113DA07" w:rsidR="00801FE4" w:rsidRDefault="00801FE4" w:rsidP="00801FE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GitHub Link: </w:t>
      </w:r>
      <w:hyperlink r:id="rId12" w:history="1">
        <w:r w:rsidRPr="007C6CF9">
          <w:rPr>
            <w:rStyle w:val="Hyperlink"/>
            <w:rFonts w:asciiTheme="majorHAnsi" w:hAnsiTheme="majorHAnsi" w:cstheme="majorHAnsi"/>
          </w:rPr>
          <w:t>https://github.com/Tenpi-py/C237---CA2.git</w:t>
        </w:r>
      </w:hyperlink>
    </w:p>
    <w:p w14:paraId="7C5D4630" w14:textId="77777777" w:rsidR="00801FE4" w:rsidRPr="00801FE4" w:rsidRDefault="00801FE4" w:rsidP="00801FE4">
      <w:pPr>
        <w:pStyle w:val="ListParagraph"/>
        <w:rPr>
          <w:rFonts w:asciiTheme="majorHAnsi" w:hAnsiTheme="majorHAnsi" w:cstheme="majorHAnsi"/>
        </w:rPr>
      </w:pPr>
    </w:p>
    <w:sectPr w:rsidR="00801FE4" w:rsidRPr="00801FE4" w:rsidSect="00D50AAB">
      <w:headerReference w:type="even" r:id="rId13"/>
      <w:headerReference w:type="default" r:id="rId14"/>
      <w:headerReference w:type="first" r:id="rId15"/>
      <w:pgSz w:w="16838" w:h="11906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FC260" w14:textId="77777777" w:rsidR="00EA6836" w:rsidRDefault="00EA6836" w:rsidP="00D50AAB">
      <w:pPr>
        <w:spacing w:after="0" w:line="240" w:lineRule="auto"/>
      </w:pPr>
      <w:r>
        <w:separator/>
      </w:r>
    </w:p>
  </w:endnote>
  <w:endnote w:type="continuationSeparator" w:id="0">
    <w:p w14:paraId="6A08B31D" w14:textId="77777777" w:rsidR="00EA6836" w:rsidRDefault="00EA6836" w:rsidP="00D50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88ADC" w14:textId="77777777" w:rsidR="00EA6836" w:rsidRDefault="00EA6836" w:rsidP="00D50AAB">
      <w:pPr>
        <w:spacing w:after="0" w:line="240" w:lineRule="auto"/>
      </w:pPr>
      <w:r>
        <w:separator/>
      </w:r>
    </w:p>
  </w:footnote>
  <w:footnote w:type="continuationSeparator" w:id="0">
    <w:p w14:paraId="79542708" w14:textId="77777777" w:rsidR="00EA6836" w:rsidRDefault="00EA6836" w:rsidP="00D50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3C65D" w14:textId="54717E09" w:rsidR="00D50AAB" w:rsidRDefault="00D50A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20FD0998" wp14:editId="219B88A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1359472371" name="Text Box 2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64E5C2" w14:textId="5ACF07BC" w:rsidR="00D50AAB" w:rsidRPr="00D50AAB" w:rsidRDefault="00D50AAB" w:rsidP="00D50A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FD09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cademic use" style="position:absolute;margin-left:0;margin-top:0;width:55.95pt;height:29.05pt;z-index:25165721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" filled="f" stroked="f">
              <v:textbox style="mso-fit-shape-to-text:t" inset="0,15pt,0,0">
                <w:txbxContent>
                  <w:p w14:paraId="1564E5C2" w14:textId="5ACF07BC" w:rsidR="00D50AAB" w:rsidRPr="00D50AAB" w:rsidRDefault="00D50AAB" w:rsidP="00D50A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15C78" w14:textId="62AF0697" w:rsidR="00D50AAB" w:rsidRDefault="00D50A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9CB44E" wp14:editId="17758BCD">
              <wp:simplePos x="11430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868480156" name="Text Box 3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F50660" w14:textId="5802761A" w:rsidR="00D50AAB" w:rsidRPr="00D50AAB" w:rsidRDefault="00D50AAB" w:rsidP="00D50A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CB4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Academic use" style="position:absolute;margin-left:0;margin-top:0;width:55.95pt;height:29.0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" filled="f" stroked="f">
              <v:textbox style="mso-fit-shape-to-text:t" inset="0,15pt,0,0">
                <w:txbxContent>
                  <w:p w14:paraId="49F50660" w14:textId="5802761A" w:rsidR="00D50AAB" w:rsidRPr="00D50AAB" w:rsidRDefault="00D50AAB" w:rsidP="00D50A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7BBFF" w14:textId="5F1B7630" w:rsidR="00D50AAB" w:rsidRDefault="00D50A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3B91FDF5" wp14:editId="1D7E00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353318397" name="Text Box 1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11BA07" w14:textId="111A6461" w:rsidR="00D50AAB" w:rsidRPr="00D50AAB" w:rsidRDefault="00D50AAB" w:rsidP="00D50A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91FD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Academic use" style="position:absolute;margin-left:0;margin-top:0;width:55.95pt;height:29.05pt;z-index:25165516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" filled="f" stroked="f">
              <v:textbox style="mso-fit-shape-to-text:t" inset="0,15pt,0,0">
                <w:txbxContent>
                  <w:p w14:paraId="2611BA07" w14:textId="111A6461" w:rsidR="00D50AAB" w:rsidRPr="00D50AAB" w:rsidRDefault="00D50AAB" w:rsidP="00D50A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2E17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7D7070"/>
    <w:multiLevelType w:val="hybridMultilevel"/>
    <w:tmpl w:val="342E29D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568881">
    <w:abstractNumId w:val="8"/>
  </w:num>
  <w:num w:numId="2" w16cid:durableId="148911484">
    <w:abstractNumId w:val="6"/>
  </w:num>
  <w:num w:numId="3" w16cid:durableId="1879736193">
    <w:abstractNumId w:val="5"/>
  </w:num>
  <w:num w:numId="4" w16cid:durableId="1987007514">
    <w:abstractNumId w:val="4"/>
  </w:num>
  <w:num w:numId="5" w16cid:durableId="778450328">
    <w:abstractNumId w:val="7"/>
  </w:num>
  <w:num w:numId="6" w16cid:durableId="1374885447">
    <w:abstractNumId w:val="3"/>
  </w:num>
  <w:num w:numId="7" w16cid:durableId="1622879674">
    <w:abstractNumId w:val="2"/>
  </w:num>
  <w:num w:numId="8" w16cid:durableId="2103918429">
    <w:abstractNumId w:val="1"/>
  </w:num>
  <w:num w:numId="9" w16cid:durableId="1351494533">
    <w:abstractNumId w:val="0"/>
  </w:num>
  <w:num w:numId="10" w16cid:durableId="8635914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481"/>
    <w:rsid w:val="0015074B"/>
    <w:rsid w:val="001527A5"/>
    <w:rsid w:val="002470B0"/>
    <w:rsid w:val="0029639D"/>
    <w:rsid w:val="00326F90"/>
    <w:rsid w:val="003B4B80"/>
    <w:rsid w:val="004E1E73"/>
    <w:rsid w:val="00556ECD"/>
    <w:rsid w:val="005932FA"/>
    <w:rsid w:val="006E5204"/>
    <w:rsid w:val="0073504A"/>
    <w:rsid w:val="00801FE4"/>
    <w:rsid w:val="008C493A"/>
    <w:rsid w:val="00A60EF6"/>
    <w:rsid w:val="00AA1D8D"/>
    <w:rsid w:val="00B47730"/>
    <w:rsid w:val="00C66E40"/>
    <w:rsid w:val="00CB0664"/>
    <w:rsid w:val="00D50AAB"/>
    <w:rsid w:val="00EA6836"/>
    <w:rsid w:val="00F91E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FB956"/>
  <w14:defaultImageDpi w14:val="300"/>
  <w15:docId w15:val="{7C8E5C5F-0D82-4F48-B0A0-183E507B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1F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enpi-py/C237---CA2.g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237-ca2-website.onrender.com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020DB0D42D24C92E99D2BE7F51A2E" ma:contentTypeVersion="10" ma:contentTypeDescription="Create a new document." ma:contentTypeScope="" ma:versionID="da3fcd47fcb268b09f9f52278ea9ed7b">
  <xsd:schema xmlns:xsd="http://www.w3.org/2001/XMLSchema" xmlns:xs="http://www.w3.org/2001/XMLSchema" xmlns:p="http://schemas.microsoft.com/office/2006/metadata/properties" xmlns:ns2="6eba3bf5-86ae-4889-a151-55b99ba18021" xmlns:ns3="0350a16b-ac33-4d7f-8d4e-4b347e45517c" targetNamespace="http://schemas.microsoft.com/office/2006/metadata/properties" ma:root="true" ma:fieldsID="5a0239998f6c05593b6442f3d8b707f6" ns2:_="" ns3:_="">
    <xsd:import namespace="6eba3bf5-86ae-4889-a151-55b99ba18021"/>
    <xsd:import namespace="0350a16b-ac33-4d7f-8d4e-4b347e4551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a3bf5-86ae-4889-a151-55b99ba18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0a16b-ac33-4d7f-8d4e-4b347e45517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0ae1656-2020-4197-992f-9d52167bdc52}" ma:internalName="TaxCatchAll" ma:showField="CatchAllData" ma:web="0350a16b-ac33-4d7f-8d4e-4b347e4551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ba3bf5-86ae-4889-a151-55b99ba18021">
      <Terms xmlns="http://schemas.microsoft.com/office/infopath/2007/PartnerControls"/>
    </lcf76f155ced4ddcb4097134ff3c332f>
    <TaxCatchAll xmlns="0350a16b-ac33-4d7f-8d4e-4b347e45517c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424032-42F9-426D-9E61-68D709EB9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ba3bf5-86ae-4889-a151-55b99ba18021"/>
    <ds:schemaRef ds:uri="0350a16b-ac33-4d7f-8d4e-4b347e455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6A9848-7895-4B67-B082-DF8903C489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22F2A5-A8DC-4AF4-A4A1-50DE0B326AA3}">
  <ds:schemaRefs>
    <ds:schemaRef ds:uri="http://schemas.microsoft.com/office/2006/metadata/properties"/>
    <ds:schemaRef ds:uri="http://schemas.microsoft.com/office/infopath/2007/PartnerControls"/>
    <ds:schemaRef ds:uri="6eba3bf5-86ae-4889-a151-55b99ba18021"/>
    <ds:schemaRef ds:uri="0350a16b-ac33-4d7f-8d4e-4b347e45517c"/>
  </ds:schemaRefs>
</ds:datastoreItem>
</file>

<file path=docMetadata/LabelInfo.xml><?xml version="1.0" encoding="utf-8"?>
<clbl:labelList xmlns:clbl="http://schemas.microsoft.com/office/2020/mipLabelMetadata">
  <clbl:label id="{62353966-648b-4d4d-947c-91681590b078}" enabled="1" method="Privilege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375</Words>
  <Characters>2079</Characters>
  <Application>Microsoft Office Word</Application>
  <DocSecurity>0</DocSecurity>
  <Lines>138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 WEI EN AMOS</cp:lastModifiedBy>
  <cp:revision>8</cp:revision>
  <dcterms:created xsi:type="dcterms:W3CDTF">2013-12-23T23:15:00Z</dcterms:created>
  <dcterms:modified xsi:type="dcterms:W3CDTF">2025-07-28T08:22:00Z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150f35fd,5107e6f3,33c3f49c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Academic use</vt:lpwstr>
  </property>
  <property fmtid="{D5CDD505-2E9C-101B-9397-08002B2CF9AE}" pid="5" name="ContentTypeId">
    <vt:lpwstr>0x010100FE5020DB0D42D24C92E99D2BE7F51A2E</vt:lpwstr>
  </property>
  <property fmtid="{D5CDD505-2E9C-101B-9397-08002B2CF9AE}" pid="6" name="GrammarlyDocumentId">
    <vt:lpwstr>f6d5548c-2016-4857-a622-b63bbe202e69</vt:lpwstr>
  </property>
</Properties>
</file>